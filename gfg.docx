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6699D" w14:textId="4858C4CF" w:rsidR="005B7801" w:rsidRDefault="005B7801" w:rsidP="005B7801">
      <w:pPr>
        <w:jc w:val="center"/>
        <w:rPr>
          <w:sz w:val="32"/>
          <w:szCs w:val="32"/>
        </w:rPr>
      </w:pPr>
      <w:r w:rsidRPr="005B7801">
        <w:rPr>
          <w:sz w:val="32"/>
          <w:szCs w:val="32"/>
        </w:rPr>
        <w:t>Learning agreement</w:t>
      </w:r>
    </w:p>
    <w:p w14:paraId="1083028F" w14:textId="0D05D4C3" w:rsidR="005B7801" w:rsidRDefault="005B7801" w:rsidP="005B7801"/>
    <w:p w14:paraId="7148C3A7" w14:textId="68BBD7A1" w:rsidR="005B7801" w:rsidRPr="005B7801" w:rsidRDefault="005B7801" w:rsidP="005B7801">
      <w:pPr>
        <w:rPr>
          <w:b/>
          <w:bCs/>
          <w:sz w:val="24"/>
          <w:szCs w:val="24"/>
        </w:rPr>
      </w:pPr>
      <w:r w:rsidRPr="005B7801">
        <w:rPr>
          <w:b/>
          <w:bCs/>
          <w:sz w:val="24"/>
          <w:szCs w:val="24"/>
        </w:rPr>
        <w:t>Company</w:t>
      </w:r>
    </w:p>
    <w:p w14:paraId="094C2F7B" w14:textId="47052665" w:rsidR="005B7801" w:rsidRDefault="005B7801" w:rsidP="005B7801">
      <w:r>
        <w:t xml:space="preserve">Name: </w:t>
      </w:r>
      <w:r w:rsidR="002631ED">
        <w:t>{</w:t>
      </w:r>
      <w:r w:rsidR="00474B17">
        <w:t>company_</w:t>
      </w:r>
      <w:r w:rsidR="002631ED">
        <w:t xml:space="preserve">name} </w:t>
      </w:r>
    </w:p>
    <w:p w14:paraId="45BC55B2" w14:textId="323F5C3D" w:rsidR="005B7801" w:rsidRDefault="005B7801" w:rsidP="005B7801">
      <w:r>
        <w:t>Address:</w:t>
      </w:r>
      <w:r w:rsidR="002631ED">
        <w:t xml:space="preserve"> {</w:t>
      </w:r>
      <w:r w:rsidR="00474B17">
        <w:t>company_</w:t>
      </w:r>
      <w:r w:rsidR="002631ED">
        <w:t>address}</w:t>
      </w:r>
    </w:p>
    <w:p w14:paraId="1F185FB4" w14:textId="77777777" w:rsidR="005B7801" w:rsidRDefault="005B7801" w:rsidP="005B7801"/>
    <w:p w14:paraId="3D82FAED" w14:textId="051C3CFC" w:rsidR="005B7801" w:rsidRPr="005B7801" w:rsidRDefault="005B7801" w:rsidP="005B7801">
      <w:pPr>
        <w:rPr>
          <w:b/>
          <w:bCs/>
          <w:sz w:val="24"/>
          <w:szCs w:val="24"/>
        </w:rPr>
      </w:pPr>
      <w:r w:rsidRPr="005B7801">
        <w:rPr>
          <w:b/>
          <w:bCs/>
          <w:sz w:val="24"/>
          <w:szCs w:val="24"/>
        </w:rPr>
        <w:t>Contact person</w:t>
      </w:r>
    </w:p>
    <w:p w14:paraId="275C32B1" w14:textId="53679C52" w:rsidR="005B7801" w:rsidRDefault="005B7801" w:rsidP="005B7801">
      <w:pPr>
        <w:rPr>
          <w:sz w:val="24"/>
          <w:szCs w:val="24"/>
        </w:rPr>
      </w:pPr>
      <w:r>
        <w:rPr>
          <w:sz w:val="24"/>
          <w:szCs w:val="24"/>
        </w:rPr>
        <w:t xml:space="preserve">First name: </w:t>
      </w:r>
      <w:r w:rsidR="002631ED">
        <w:rPr>
          <w:sz w:val="24"/>
          <w:szCs w:val="24"/>
        </w:rPr>
        <w:t xml:space="preserve">{cp_first_name} </w:t>
      </w:r>
    </w:p>
    <w:p w14:paraId="025187A4" w14:textId="6AFACFCE" w:rsidR="005B7801" w:rsidRDefault="005B7801" w:rsidP="005B7801">
      <w:pPr>
        <w:rPr>
          <w:sz w:val="24"/>
          <w:szCs w:val="24"/>
        </w:rPr>
      </w:pPr>
      <w:r>
        <w:rPr>
          <w:sz w:val="24"/>
          <w:szCs w:val="24"/>
        </w:rPr>
        <w:t>Last name:</w:t>
      </w:r>
      <w:r w:rsidR="002631ED">
        <w:rPr>
          <w:sz w:val="24"/>
          <w:szCs w:val="24"/>
        </w:rPr>
        <w:t xml:space="preserve"> {cp_last_name}</w:t>
      </w:r>
    </w:p>
    <w:p w14:paraId="02C629A1" w14:textId="36482EF1" w:rsidR="005B7801" w:rsidRDefault="005B7801" w:rsidP="005B7801">
      <w:pPr>
        <w:rPr>
          <w:sz w:val="24"/>
          <w:szCs w:val="24"/>
        </w:rPr>
      </w:pPr>
      <w:r>
        <w:rPr>
          <w:sz w:val="24"/>
          <w:szCs w:val="24"/>
        </w:rPr>
        <w:t>Email:</w:t>
      </w:r>
      <w:r w:rsidR="002631ED">
        <w:rPr>
          <w:sz w:val="24"/>
          <w:szCs w:val="24"/>
        </w:rPr>
        <w:t xml:space="preserve"> {cp _email}</w:t>
      </w:r>
    </w:p>
    <w:p w14:paraId="0F54084A" w14:textId="0BA6A878" w:rsidR="005B7801" w:rsidRDefault="005B7801" w:rsidP="005B7801">
      <w:pPr>
        <w:rPr>
          <w:sz w:val="24"/>
          <w:szCs w:val="24"/>
        </w:rPr>
      </w:pPr>
      <w:r>
        <w:rPr>
          <w:sz w:val="24"/>
          <w:szCs w:val="24"/>
        </w:rPr>
        <w:t>Phone number:</w:t>
      </w:r>
      <w:r w:rsidR="002631ED">
        <w:rPr>
          <w:sz w:val="24"/>
          <w:szCs w:val="24"/>
        </w:rPr>
        <w:t xml:space="preserve"> {cp_phone_num}</w:t>
      </w:r>
    </w:p>
    <w:p w14:paraId="224C69CA" w14:textId="68831C5C" w:rsidR="005B7801" w:rsidRDefault="005B7801" w:rsidP="005B7801">
      <w:pPr>
        <w:rPr>
          <w:sz w:val="24"/>
          <w:szCs w:val="24"/>
        </w:rPr>
      </w:pPr>
    </w:p>
    <w:p w14:paraId="08E3EC30" w14:textId="59FF011C" w:rsidR="005B7801" w:rsidRPr="005B7801" w:rsidRDefault="005B7801" w:rsidP="005B7801">
      <w:pPr>
        <w:rPr>
          <w:b/>
          <w:bCs/>
          <w:sz w:val="24"/>
          <w:szCs w:val="24"/>
        </w:rPr>
      </w:pPr>
      <w:r w:rsidRPr="005B7801">
        <w:rPr>
          <w:b/>
          <w:bCs/>
          <w:sz w:val="24"/>
          <w:szCs w:val="24"/>
        </w:rPr>
        <w:t>Student</w:t>
      </w:r>
    </w:p>
    <w:p w14:paraId="0F77CF7C" w14:textId="1E5F9AAA" w:rsidR="005B7801" w:rsidRDefault="005B7801" w:rsidP="005B7801">
      <w:pPr>
        <w:rPr>
          <w:sz w:val="24"/>
          <w:szCs w:val="24"/>
        </w:rPr>
      </w:pPr>
      <w:r>
        <w:rPr>
          <w:sz w:val="24"/>
          <w:szCs w:val="24"/>
        </w:rPr>
        <w:t>First name:</w:t>
      </w:r>
      <w:r w:rsidR="002631ED">
        <w:rPr>
          <w:sz w:val="24"/>
          <w:szCs w:val="24"/>
        </w:rPr>
        <w:t xml:space="preserve"> {</w:t>
      </w:r>
      <w:r w:rsidR="00883006">
        <w:rPr>
          <w:sz w:val="24"/>
          <w:szCs w:val="24"/>
        </w:rPr>
        <w:t>student_</w:t>
      </w:r>
      <w:r w:rsidR="002631ED">
        <w:rPr>
          <w:sz w:val="24"/>
          <w:szCs w:val="24"/>
        </w:rPr>
        <w:t>first_name}</w:t>
      </w:r>
    </w:p>
    <w:p w14:paraId="29BD0C0C" w14:textId="6E7BB4D4" w:rsidR="005B7801" w:rsidRDefault="005B7801" w:rsidP="005B7801">
      <w:pPr>
        <w:rPr>
          <w:sz w:val="24"/>
          <w:szCs w:val="24"/>
        </w:rPr>
      </w:pPr>
      <w:r>
        <w:rPr>
          <w:sz w:val="24"/>
          <w:szCs w:val="24"/>
        </w:rPr>
        <w:t>Last name:</w:t>
      </w:r>
      <w:r w:rsidR="002631ED">
        <w:rPr>
          <w:sz w:val="24"/>
          <w:szCs w:val="24"/>
        </w:rPr>
        <w:t xml:space="preserve"> {</w:t>
      </w:r>
      <w:r w:rsidR="00883006">
        <w:rPr>
          <w:sz w:val="24"/>
          <w:szCs w:val="24"/>
        </w:rPr>
        <w:t>student_</w:t>
      </w:r>
      <w:r w:rsidR="002631ED">
        <w:rPr>
          <w:sz w:val="24"/>
          <w:szCs w:val="24"/>
        </w:rPr>
        <w:t>last_name}</w:t>
      </w:r>
    </w:p>
    <w:p w14:paraId="076C4821" w14:textId="0845C442" w:rsidR="005B7801" w:rsidRDefault="005B7801" w:rsidP="005B7801">
      <w:pPr>
        <w:rPr>
          <w:sz w:val="24"/>
          <w:szCs w:val="24"/>
        </w:rPr>
      </w:pPr>
      <w:r>
        <w:rPr>
          <w:sz w:val="24"/>
          <w:szCs w:val="24"/>
        </w:rPr>
        <w:t>Email:</w:t>
      </w:r>
      <w:r w:rsidR="002631ED">
        <w:rPr>
          <w:sz w:val="24"/>
          <w:szCs w:val="24"/>
        </w:rPr>
        <w:t xml:space="preserve"> {student_email}</w:t>
      </w:r>
    </w:p>
    <w:p w14:paraId="062B8426" w14:textId="77777777" w:rsidR="005B7801" w:rsidRDefault="005B7801" w:rsidP="005B7801">
      <w:pPr>
        <w:rPr>
          <w:sz w:val="24"/>
          <w:szCs w:val="24"/>
        </w:rPr>
      </w:pPr>
    </w:p>
    <w:p w14:paraId="149E9617" w14:textId="77777777" w:rsidR="005B7801" w:rsidRPr="005B7801" w:rsidRDefault="005B7801" w:rsidP="005B7801">
      <w:pPr>
        <w:rPr>
          <w:sz w:val="24"/>
          <w:szCs w:val="24"/>
        </w:rPr>
      </w:pPr>
    </w:p>
    <w:p w14:paraId="5F234FDE" w14:textId="77777777" w:rsidR="005B7801" w:rsidRPr="005B7801" w:rsidRDefault="005B7801" w:rsidP="005B7801"/>
    <w:sectPr w:rsidR="005B7801" w:rsidRPr="005B78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8700804">
    <w:abstractNumId w:val="8"/>
  </w:num>
  <w:num w:numId="2" w16cid:durableId="1788770413">
    <w:abstractNumId w:val="6"/>
  </w:num>
  <w:num w:numId="3" w16cid:durableId="1231769169">
    <w:abstractNumId w:val="5"/>
  </w:num>
  <w:num w:numId="4" w16cid:durableId="928776260">
    <w:abstractNumId w:val="4"/>
  </w:num>
  <w:num w:numId="5" w16cid:durableId="268120482">
    <w:abstractNumId w:val="7"/>
  </w:num>
  <w:num w:numId="6" w16cid:durableId="1021323179">
    <w:abstractNumId w:val="3"/>
  </w:num>
  <w:num w:numId="7" w16cid:durableId="762915746">
    <w:abstractNumId w:val="2"/>
  </w:num>
  <w:num w:numId="8" w16cid:durableId="688723779">
    <w:abstractNumId w:val="1"/>
  </w:num>
  <w:num w:numId="9" w16cid:durableId="1322538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31ED"/>
    <w:rsid w:val="0029639D"/>
    <w:rsid w:val="00326F90"/>
    <w:rsid w:val="00474B17"/>
    <w:rsid w:val="005B7801"/>
    <w:rsid w:val="008777E2"/>
    <w:rsid w:val="0088300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6EE92C7"/>
  <w14:defaultImageDpi w14:val="300"/>
  <w15:docId w15:val="{2B859499-14F6-7949-A58B-7705D721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Matej Kalocai</cp:lastModifiedBy>
  <cp:revision>5</cp:revision>
  <dcterms:created xsi:type="dcterms:W3CDTF">2013-12-23T23:15:00Z</dcterms:created>
  <dcterms:modified xsi:type="dcterms:W3CDTF">2022-09-07T11:47:00Z</dcterms:modified>
  <cp:category/>
</cp:coreProperties>
</file>