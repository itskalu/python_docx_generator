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699D" w14:textId="4858C4CF" w:rsidR="005B7801" w:rsidRDefault="005B7801" w:rsidP="005B7801">
      <w:pPr>
        <w:jc w:val="center"/>
        <w:rPr>
          <w:sz w:val="32"/>
          <w:szCs w:val="32"/>
        </w:rPr>
      </w:pPr>
      <w:r w:rsidRPr="005B7801">
        <w:rPr>
          <w:sz w:val="32"/>
          <w:szCs w:val="32"/>
        </w:rPr>
        <w:t>Learning agreement</w:t>
      </w:r>
    </w:p>
    <w:p w14:paraId="1083028F" w14:textId="0D05D4C3" w:rsidR="005B7801" w:rsidRDefault="005B7801" w:rsidP="005B7801"/>
    <w:p w14:paraId="7148C3A7" w14:textId="68BBD7A1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Company</w:t>
      </w:r>
    </w:p>
    <w:p w14:paraId="094C2F7B" w14:textId="3911121B" w:rsidR="005B7801" w:rsidRDefault="005B7801" w:rsidP="005B7801">
      <w:r>
        <w:t xml:space="preserve">Name: </w:t>
      </w:r>
      <w:r w:rsidR="00474B17">
        <w:t>intercollege</w:t>
      </w:r>
      <w:r w:rsidR="002631ED"/>
    </w:p>
    <w:p w14:paraId="45BC55B2" w14:textId="4522785C" w:rsidR="005B7801" w:rsidRDefault="005B7801" w:rsidP="005B7801">
      <w:r>
        <w:t>Address:</w:t>
      </w:r>
      <w:r w:rsidR="002631ED">
        <w:t xml:space="preserve"> </w:t>
      </w:r>
      <w:r w:rsidR="00474B17">
        <w:t>somewhere, 1</w:t>
      </w:r>
      <w:r w:rsidR="002631ED"/>
    </w:p>
    <w:p w14:paraId="1F185FB4" w14:textId="77777777" w:rsidR="005B7801" w:rsidRDefault="005B7801" w:rsidP="005B7801"/>
    <w:p w14:paraId="3D82FAED" w14:textId="051C3CF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Contact person</w:t>
      </w:r>
    </w:p>
    <w:p w14:paraId="275C32B1" w14:textId="7C20521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  <w:r w:rsidR="002631ED">
        <w:rPr>
          <w:sz w:val="24"/>
          <w:szCs w:val="24"/>
        </w:rPr>
        <w:t xml:space="preserve">Milos </w:t>
      </w:r>
    </w:p>
    <w:p w14:paraId="025187A4" w14:textId="71826EFB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The goat</w:t>
      </w:r>
    </w:p>
    <w:p w14:paraId="02C629A1" w14:textId="4CC951E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cp _email</w:t>
      </w:r>
    </w:p>
    <w:p w14:paraId="0F54084A" w14:textId="624A05B1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F93A31">
        <w:rPr>
          <w:sz w:val="24"/>
          <w:szCs w:val="24"/>
        </w:rPr>
        <w:t xml:space="preserve"> </w:t>
      </w:r>
      <w:r w:rsidR="002631ED">
        <w:rPr>
          <w:sz w:val="24"/>
          <w:szCs w:val="24"/>
        </w:rPr>
        <w:t>123456789</w:t>
      </w:r>
    </w:p>
    <w:p w14:paraId="224C69CA" w14:textId="68831C5C" w:rsidR="005B7801" w:rsidRDefault="005B7801" w:rsidP="005B7801">
      <w:pPr>
        <w:rPr>
          <w:sz w:val="24"/>
          <w:szCs w:val="24"/>
        </w:rPr>
      </w:pPr>
    </w:p>
    <w:p w14:paraId="08E3EC30" w14:textId="59FF011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Student</w:t>
      </w:r>
    </w:p>
    <w:p w14:paraId="0F77CF7C" w14:textId="0AFAC0FE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8315BB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9A492B">
        <w:rPr>
          <w:sz w:val="24"/>
          <w:szCs w:val="24"/>
        </w:rPr>
        <w:t>:</w:t>
      </w:r>
      <w:r w:rsidR="00FF1CE8">
        <w:rPr>
          <w:sz w:val="24"/>
          <w:szCs w:val="24"/>
        </w:rPr>
        <w:t xml:space="preserve"> </w:t>
      </w:r>
      <w:r w:rsidR="002631ED">
        <w:rPr>
          <w:sz w:val="24"/>
          <w:szCs w:val="24"/>
        </w:rPr>
        <w:t xml:space="preserve"> </w:t>
      </w:r>
      <w:r w:rsidR="00F93A31">
        <w:rPr>
          <w:sz w:val="24"/>
          <w:szCs w:val="24"/>
        </w:rPr>
        <w:t>Laur</w:t>
      </w:r>
    </w:p>
    <w:p w14:paraId="29BD0C0C" w14:textId="1753413A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</w:t>
      </w:r>
      <w:r w:rsidR="00883006">
        <w:rPr>
          <w:sz w:val="24"/>
          <w:szCs w:val="24"/>
        </w:rPr>
        <w:t>Bogdan</w:t>
      </w:r>
      <w:r w:rsidR="002631ED">
        <w:rPr>
          <w:sz w:val="24"/>
          <w:szCs w:val="24"/>
        </w:rPr>
      </w:r>
    </w:p>
    <w:p w14:paraId="076C4821" w14:textId="66A3F7D0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laur@bogdan</w:t>
      </w:r>
    </w:p>
    <w:p w14:paraId="062B8426" w14:textId="77777777" w:rsidR="005B7801" w:rsidRDefault="005B7801" w:rsidP="005B7801">
      <w:pPr>
        <w:rPr>
          <w:sz w:val="24"/>
          <w:szCs w:val="24"/>
        </w:rPr>
      </w:pPr>
    </w:p>
    <w:p w14:paraId="149E9617" w14:textId="77777777" w:rsidR="005B7801" w:rsidRPr="005B7801" w:rsidRDefault="005B7801" w:rsidP="005B7801">
      <w:pPr>
        <w:rPr>
          <w:sz w:val="24"/>
          <w:szCs w:val="24"/>
        </w:rPr>
      </w:pPr>
    </w:p>
    <w:p w14:paraId="5F234FDE" w14:textId="77777777" w:rsidR="005B7801" w:rsidRPr="005B7801" w:rsidRDefault="005B7801" w:rsidP="005B7801"/>
    <w:sectPr w:rsidR="005B7801" w:rsidRPr="005B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0804">
    <w:abstractNumId w:val="8"/>
  </w:num>
  <w:num w:numId="2" w16cid:durableId="1788770413">
    <w:abstractNumId w:val="6"/>
  </w:num>
  <w:num w:numId="3" w16cid:durableId="1231769169">
    <w:abstractNumId w:val="5"/>
  </w:num>
  <w:num w:numId="4" w16cid:durableId="928776260">
    <w:abstractNumId w:val="4"/>
  </w:num>
  <w:num w:numId="5" w16cid:durableId="268120482">
    <w:abstractNumId w:val="7"/>
  </w:num>
  <w:num w:numId="6" w16cid:durableId="1021323179">
    <w:abstractNumId w:val="3"/>
  </w:num>
  <w:num w:numId="7" w16cid:durableId="762915746">
    <w:abstractNumId w:val="2"/>
  </w:num>
  <w:num w:numId="8" w16cid:durableId="688723779">
    <w:abstractNumId w:val="1"/>
  </w:num>
  <w:num w:numId="9" w16cid:durableId="1322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1ED"/>
    <w:rsid w:val="0029639D"/>
    <w:rsid w:val="00326F90"/>
    <w:rsid w:val="00474B17"/>
    <w:rsid w:val="00526557"/>
    <w:rsid w:val="005B7801"/>
    <w:rsid w:val="005D0A38"/>
    <w:rsid w:val="00675C68"/>
    <w:rsid w:val="007E6AEC"/>
    <w:rsid w:val="008315BB"/>
    <w:rsid w:val="008777E2"/>
    <w:rsid w:val="00883006"/>
    <w:rsid w:val="008C0103"/>
    <w:rsid w:val="009A492B"/>
    <w:rsid w:val="00AA1D8D"/>
    <w:rsid w:val="00B47730"/>
    <w:rsid w:val="00CB0664"/>
    <w:rsid w:val="00DE5061"/>
    <w:rsid w:val="00F246FF"/>
    <w:rsid w:val="00F93A31"/>
    <w:rsid w:val="00FC693F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E92C7"/>
  <w14:defaultImageDpi w14:val="300"/>
  <w15:docId w15:val="{2B859499-14F6-7949-A58B-7705D72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 Kalocai</cp:lastModifiedBy>
  <cp:revision>12</cp:revision>
  <dcterms:created xsi:type="dcterms:W3CDTF">2022-09-07T11:51:00Z</dcterms:created>
  <dcterms:modified xsi:type="dcterms:W3CDTF">2022-09-07T20:58:00Z</dcterms:modified>
  <cp:category/>
</cp:coreProperties>
</file>